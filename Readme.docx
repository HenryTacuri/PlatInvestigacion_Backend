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20284" w14:textId="77777777" w:rsidR="0068611F" w:rsidRPr="00FF73C5" w:rsidRDefault="00000000">
      <w:pPr>
        <w:pStyle w:val="Ttulo"/>
        <w:rPr>
          <w:lang w:val="es-EC"/>
        </w:rPr>
      </w:pPr>
      <w:r w:rsidRPr="00FF73C5">
        <w:rPr>
          <w:lang w:val="es-EC"/>
        </w:rPr>
        <w:t>Plataformas de Investigación</w:t>
      </w:r>
    </w:p>
    <w:p w14:paraId="22B75DD1" w14:textId="77777777" w:rsidR="0068611F" w:rsidRPr="00FF73C5" w:rsidRDefault="00000000">
      <w:pPr>
        <w:rPr>
          <w:lang w:val="es-EC"/>
        </w:rPr>
      </w:pPr>
      <w:r w:rsidRPr="00FF73C5">
        <w:rPr>
          <w:lang w:val="es-EC"/>
        </w:rPr>
        <w:t xml:space="preserve">Plataformas de Investigación es un servidor Django que permite crear </w:t>
      </w:r>
      <w:proofErr w:type="spellStart"/>
      <w:r w:rsidRPr="00FF73C5">
        <w:rPr>
          <w:lang w:val="es-EC"/>
        </w:rPr>
        <w:t>surveys</w:t>
      </w:r>
      <w:proofErr w:type="spellEnd"/>
      <w:r w:rsidRPr="00FF73C5">
        <w:rPr>
          <w:lang w:val="es-EC"/>
        </w:rPr>
        <w:t xml:space="preserve"> automáticamente en cualquier ámbito. El proyecto extrae artículos científicos de DOAJ sobre un tema específico, realiza procesamiento de lenguaje natural para identificar temas y recomendar artículos relacionados, y genera un PDF en estilo </w:t>
      </w:r>
      <w:proofErr w:type="spellStart"/>
      <w:r w:rsidRPr="00FF73C5">
        <w:rPr>
          <w:lang w:val="es-EC"/>
        </w:rPr>
        <w:t>IEEEAccess</w:t>
      </w:r>
      <w:proofErr w:type="spellEnd"/>
      <w:r w:rsidRPr="00FF73C5">
        <w:rPr>
          <w:lang w:val="es-EC"/>
        </w:rPr>
        <w:t xml:space="preserve"> con el </w:t>
      </w:r>
      <w:proofErr w:type="spellStart"/>
      <w:r w:rsidRPr="00FF73C5">
        <w:rPr>
          <w:lang w:val="es-EC"/>
        </w:rPr>
        <w:t>survey</w:t>
      </w:r>
      <w:proofErr w:type="spellEnd"/>
      <w:r w:rsidRPr="00FF73C5">
        <w:rPr>
          <w:lang w:val="es-EC"/>
        </w:rPr>
        <w:t>.</w:t>
      </w:r>
    </w:p>
    <w:p w14:paraId="6F96E8EC" w14:textId="77777777" w:rsidR="0068611F" w:rsidRPr="00FF73C5" w:rsidRDefault="00000000">
      <w:pPr>
        <w:pStyle w:val="Ttulo1"/>
        <w:rPr>
          <w:lang w:val="es-EC"/>
        </w:rPr>
      </w:pPr>
      <w:r w:rsidRPr="00FF73C5">
        <w:rPr>
          <w:lang w:val="es-EC"/>
        </w:rPr>
        <w:t>Descripción</w:t>
      </w:r>
    </w:p>
    <w:p w14:paraId="0B72A950" w14:textId="77777777" w:rsidR="0068611F" w:rsidRPr="00FF73C5" w:rsidRDefault="00000000">
      <w:pPr>
        <w:rPr>
          <w:lang w:val="es-EC"/>
        </w:rPr>
      </w:pPr>
      <w:r w:rsidRPr="00FF73C5">
        <w:rPr>
          <w:lang w:val="es-EC"/>
        </w:rPr>
        <w:t>Este proyecto permite a los usuarios:</w:t>
      </w:r>
      <w:r w:rsidRPr="00FF73C5">
        <w:rPr>
          <w:lang w:val="es-EC"/>
        </w:rPr>
        <w:br/>
        <w:t>1. Extraer artículos científicos de DOAJ sobre un tema específico.</w:t>
      </w:r>
      <w:r w:rsidRPr="00FF73C5">
        <w:rPr>
          <w:lang w:val="es-EC"/>
        </w:rPr>
        <w:br/>
        <w:t>2. Procesar el lenguaje natural y calcular temas usando LDA.</w:t>
      </w:r>
      <w:r w:rsidRPr="00FF73C5">
        <w:rPr>
          <w:lang w:val="es-EC"/>
        </w:rPr>
        <w:br/>
        <w:t>3. Recomendar artículos científicos relacionados con los temas.</w:t>
      </w:r>
      <w:r w:rsidRPr="00FF73C5">
        <w:rPr>
          <w:lang w:val="es-EC"/>
        </w:rPr>
        <w:br/>
        <w:t xml:space="preserve">4. Generar textos de los temas utilizando el API de </w:t>
      </w:r>
      <w:proofErr w:type="spellStart"/>
      <w:r w:rsidRPr="00FF73C5">
        <w:rPr>
          <w:lang w:val="es-EC"/>
        </w:rPr>
        <w:t>OpenAI</w:t>
      </w:r>
      <w:proofErr w:type="spellEnd"/>
      <w:r w:rsidRPr="00FF73C5">
        <w:rPr>
          <w:lang w:val="es-EC"/>
        </w:rPr>
        <w:t xml:space="preserve"> con GPT.</w:t>
      </w:r>
      <w:r w:rsidRPr="00FF73C5">
        <w:rPr>
          <w:lang w:val="es-EC"/>
        </w:rPr>
        <w:br/>
        <w:t xml:space="preserve">5. Editar y compilar un archivo LaTeX para generar un PDF en estilo </w:t>
      </w:r>
      <w:proofErr w:type="spellStart"/>
      <w:r w:rsidRPr="00FF73C5">
        <w:rPr>
          <w:lang w:val="es-EC"/>
        </w:rPr>
        <w:t>IEEEAccess</w:t>
      </w:r>
      <w:proofErr w:type="spellEnd"/>
      <w:r w:rsidRPr="00FF73C5">
        <w:rPr>
          <w:lang w:val="es-EC"/>
        </w:rPr>
        <w:t>.</w:t>
      </w:r>
      <w:r w:rsidRPr="00FF73C5">
        <w:rPr>
          <w:lang w:val="es-EC"/>
        </w:rPr>
        <w:br/>
        <w:t>6. Mostrar un gráfico relacionado en la web.</w:t>
      </w:r>
    </w:p>
    <w:p w14:paraId="3A48126A" w14:textId="77777777" w:rsidR="0068611F" w:rsidRPr="00936FF4" w:rsidRDefault="00000000">
      <w:pPr>
        <w:pStyle w:val="Ttulo1"/>
      </w:pPr>
      <w:proofErr w:type="spellStart"/>
      <w:r w:rsidRPr="00936FF4">
        <w:t>Instalación</w:t>
      </w:r>
      <w:proofErr w:type="spellEnd"/>
    </w:p>
    <w:p w14:paraId="79F7333D" w14:textId="1938368A" w:rsidR="0068611F" w:rsidRPr="00FF73C5" w:rsidRDefault="00000000">
      <w:pPr>
        <w:rPr>
          <w:lang w:val="es-EC"/>
        </w:rPr>
      </w:pPr>
      <w:r w:rsidRPr="00FF73C5">
        <w:rPr>
          <w:lang w:val="es-EC"/>
        </w:rPr>
        <w:t>1. Descarga el proyecto.</w:t>
      </w:r>
      <w:r w:rsidRPr="00FF73C5">
        <w:rPr>
          <w:lang w:val="es-EC"/>
        </w:rPr>
        <w:br/>
        <w:t>2. Navega al directorio del proyecto.</w:t>
      </w:r>
      <w:r w:rsidRPr="00FF73C5">
        <w:rPr>
          <w:lang w:val="es-EC"/>
        </w:rPr>
        <w:br/>
        <w:t>3. Instala las dependencias ejecutando:</w:t>
      </w:r>
      <w:r w:rsidRPr="00FF73C5">
        <w:rPr>
          <w:lang w:val="es-EC"/>
        </w:rPr>
        <w:br/>
      </w:r>
      <w:r w:rsidRPr="00FF73C5">
        <w:rPr>
          <w:lang w:val="es-EC"/>
        </w:rPr>
        <w:br/>
      </w:r>
      <w:proofErr w:type="spellStart"/>
      <w:r w:rsidRPr="00FF73C5">
        <w:rPr>
          <w:lang w:val="es-EC"/>
        </w:rPr>
        <w:t>pip</w:t>
      </w:r>
      <w:proofErr w:type="spellEnd"/>
      <w:r w:rsidRPr="00FF73C5">
        <w:rPr>
          <w:lang w:val="es-EC"/>
        </w:rPr>
        <w:t xml:space="preserve"> </w:t>
      </w:r>
      <w:proofErr w:type="spellStart"/>
      <w:r w:rsidRPr="00FF73C5">
        <w:rPr>
          <w:lang w:val="es-EC"/>
        </w:rPr>
        <w:t>install</w:t>
      </w:r>
      <w:proofErr w:type="spellEnd"/>
      <w:r w:rsidRPr="00FF73C5">
        <w:rPr>
          <w:lang w:val="es-EC"/>
        </w:rPr>
        <w:t xml:space="preserve"> -r </w:t>
      </w:r>
      <w:r w:rsidR="00936FF4" w:rsidRPr="00936FF4">
        <w:rPr>
          <w:lang w:val="es-EC"/>
        </w:rPr>
        <w:t>requirements</w:t>
      </w:r>
      <w:r w:rsidR="00936FF4">
        <w:rPr>
          <w:lang w:val="es-EC"/>
        </w:rPr>
        <w:t>.txt</w:t>
      </w:r>
      <w:r w:rsidRPr="00FF73C5">
        <w:rPr>
          <w:lang w:val="es-EC"/>
        </w:rPr>
        <w:br/>
      </w:r>
      <w:r w:rsidRPr="00FF73C5">
        <w:rPr>
          <w:lang w:val="es-EC"/>
        </w:rPr>
        <w:br/>
        <w:t>4. Ejecuta el servidor con:</w:t>
      </w:r>
      <w:r w:rsidRPr="00FF73C5">
        <w:rPr>
          <w:lang w:val="es-EC"/>
        </w:rPr>
        <w:br/>
      </w:r>
      <w:r w:rsidRPr="00FF73C5">
        <w:rPr>
          <w:lang w:val="es-EC"/>
        </w:rPr>
        <w:br/>
      </w:r>
      <w:proofErr w:type="spellStart"/>
      <w:r w:rsidRPr="00FF73C5">
        <w:rPr>
          <w:lang w:val="es-EC"/>
        </w:rPr>
        <w:t>python</w:t>
      </w:r>
      <w:proofErr w:type="spellEnd"/>
      <w:r w:rsidRPr="00FF73C5">
        <w:rPr>
          <w:lang w:val="es-EC"/>
        </w:rPr>
        <w:t xml:space="preserve"> manage.py </w:t>
      </w:r>
      <w:proofErr w:type="spellStart"/>
      <w:r w:rsidRPr="00FF73C5">
        <w:rPr>
          <w:lang w:val="es-EC"/>
        </w:rPr>
        <w:t>runserver</w:t>
      </w:r>
      <w:proofErr w:type="spellEnd"/>
      <w:r w:rsidRPr="00FF73C5">
        <w:rPr>
          <w:lang w:val="es-EC"/>
        </w:rPr>
        <w:br/>
      </w:r>
    </w:p>
    <w:p w14:paraId="1B7596FC" w14:textId="77777777" w:rsidR="0068611F" w:rsidRPr="00FF73C5" w:rsidRDefault="00000000">
      <w:pPr>
        <w:pStyle w:val="Ttulo1"/>
        <w:rPr>
          <w:lang w:val="es-EC"/>
        </w:rPr>
      </w:pPr>
      <w:r w:rsidRPr="00FF73C5">
        <w:rPr>
          <w:lang w:val="es-EC"/>
        </w:rPr>
        <w:t>Uso</w:t>
      </w:r>
    </w:p>
    <w:p w14:paraId="092E03B6" w14:textId="77A78865" w:rsidR="0068611F" w:rsidRPr="00B667BC" w:rsidRDefault="00000000">
      <w:pPr>
        <w:rPr>
          <w:lang w:val="es-EC"/>
        </w:rPr>
      </w:pPr>
      <w:r w:rsidRPr="00FF73C5">
        <w:rPr>
          <w:lang w:val="es-EC"/>
        </w:rPr>
        <w:t xml:space="preserve">Para realizar pruebas, puedes utilizar la colección de </w:t>
      </w:r>
      <w:proofErr w:type="spellStart"/>
      <w:r w:rsidRPr="00FF73C5">
        <w:rPr>
          <w:lang w:val="es-EC"/>
        </w:rPr>
        <w:t>Postman</w:t>
      </w:r>
      <w:proofErr w:type="spellEnd"/>
      <w:r w:rsidRPr="00FF73C5">
        <w:rPr>
          <w:lang w:val="es-EC"/>
        </w:rPr>
        <w:t xml:space="preserve"> incluida en la raíz del proyecto.</w:t>
      </w:r>
      <w:r w:rsidRPr="00FF73C5">
        <w:rPr>
          <w:lang w:val="es-EC"/>
        </w:rPr>
        <w:br/>
      </w:r>
    </w:p>
    <w:p w14:paraId="45511F81" w14:textId="77777777" w:rsidR="0068611F" w:rsidRPr="00FF73C5" w:rsidRDefault="00000000">
      <w:pPr>
        <w:pStyle w:val="Ttulo1"/>
        <w:rPr>
          <w:lang w:val="es-EC"/>
        </w:rPr>
      </w:pPr>
      <w:r w:rsidRPr="00FF73C5">
        <w:rPr>
          <w:lang w:val="es-EC"/>
        </w:rPr>
        <w:t>Características</w:t>
      </w:r>
    </w:p>
    <w:p w14:paraId="54326F27" w14:textId="77777777" w:rsidR="0068611F" w:rsidRPr="00FF73C5" w:rsidRDefault="00000000">
      <w:pPr>
        <w:rPr>
          <w:lang w:val="es-EC"/>
        </w:rPr>
      </w:pPr>
      <w:r w:rsidRPr="00FF73C5">
        <w:rPr>
          <w:lang w:val="es-EC"/>
        </w:rPr>
        <w:t>- Extracción de artículos científicos desde DOAJ.</w:t>
      </w:r>
      <w:r w:rsidRPr="00FF73C5">
        <w:rPr>
          <w:lang w:val="es-EC"/>
        </w:rPr>
        <w:br/>
        <w:t>- Procesamiento de lenguaje natural para identificación de temas.</w:t>
      </w:r>
      <w:r w:rsidRPr="00FF73C5">
        <w:rPr>
          <w:lang w:val="es-EC"/>
        </w:rPr>
        <w:br/>
        <w:t>- Recomendación de artículos científicos.</w:t>
      </w:r>
      <w:r w:rsidRPr="00FF73C5">
        <w:rPr>
          <w:lang w:val="es-EC"/>
        </w:rPr>
        <w:br/>
        <w:t xml:space="preserve">- Generación de textos utilizando GPT de </w:t>
      </w:r>
      <w:proofErr w:type="spellStart"/>
      <w:r w:rsidRPr="00FF73C5">
        <w:rPr>
          <w:lang w:val="es-EC"/>
        </w:rPr>
        <w:t>OpenAI</w:t>
      </w:r>
      <w:proofErr w:type="spellEnd"/>
      <w:r w:rsidRPr="00FF73C5">
        <w:rPr>
          <w:lang w:val="es-EC"/>
        </w:rPr>
        <w:t>.</w:t>
      </w:r>
      <w:r w:rsidRPr="00FF73C5">
        <w:rPr>
          <w:lang w:val="es-EC"/>
        </w:rPr>
        <w:br/>
      </w:r>
      <w:r w:rsidRPr="00FF73C5">
        <w:rPr>
          <w:lang w:val="es-EC"/>
        </w:rPr>
        <w:lastRenderedPageBreak/>
        <w:t>- Edición y compilación de archivos LaTeX para generar un PDF.</w:t>
      </w:r>
      <w:r w:rsidRPr="00FF73C5">
        <w:rPr>
          <w:lang w:val="es-EC"/>
        </w:rPr>
        <w:br/>
        <w:t>- Visualización de gráficos en la web.</w:t>
      </w:r>
    </w:p>
    <w:p w14:paraId="2DDF1C76" w14:textId="77777777" w:rsidR="0068611F" w:rsidRPr="00FF73C5" w:rsidRDefault="00000000">
      <w:pPr>
        <w:pStyle w:val="Ttulo1"/>
        <w:rPr>
          <w:lang w:val="es-EC"/>
        </w:rPr>
      </w:pPr>
      <w:r w:rsidRPr="00FF73C5">
        <w:rPr>
          <w:lang w:val="es-EC"/>
        </w:rPr>
        <w:t>Configuración</w:t>
      </w:r>
    </w:p>
    <w:p w14:paraId="6353A6EB" w14:textId="77777777" w:rsidR="0068611F" w:rsidRPr="00FF73C5" w:rsidRDefault="00000000">
      <w:pPr>
        <w:rPr>
          <w:lang w:val="es-EC"/>
        </w:rPr>
      </w:pPr>
      <w:r w:rsidRPr="00FF73C5">
        <w:rPr>
          <w:lang w:val="es-EC"/>
        </w:rPr>
        <w:t xml:space="preserve">Asegúrate de configurar adecuadamente las dependencias y permisos necesarios para el acceso a las </w:t>
      </w:r>
      <w:proofErr w:type="spellStart"/>
      <w:r w:rsidRPr="00FF73C5">
        <w:rPr>
          <w:lang w:val="es-EC"/>
        </w:rPr>
        <w:t>APIs</w:t>
      </w:r>
      <w:proofErr w:type="spellEnd"/>
      <w:r w:rsidRPr="00FF73C5">
        <w:rPr>
          <w:lang w:val="es-EC"/>
        </w:rPr>
        <w:t xml:space="preserve"> utilizadas (DOAJ, </w:t>
      </w:r>
      <w:proofErr w:type="spellStart"/>
      <w:r w:rsidRPr="00FF73C5">
        <w:rPr>
          <w:lang w:val="es-EC"/>
        </w:rPr>
        <w:t>OpenAI</w:t>
      </w:r>
      <w:proofErr w:type="spellEnd"/>
      <w:r w:rsidRPr="00FF73C5">
        <w:rPr>
          <w:lang w:val="es-EC"/>
        </w:rPr>
        <w:t>).</w:t>
      </w:r>
    </w:p>
    <w:p w14:paraId="1B376D39" w14:textId="77777777" w:rsidR="0068611F" w:rsidRPr="00FF73C5" w:rsidRDefault="00000000">
      <w:pPr>
        <w:pStyle w:val="Ttulo1"/>
        <w:rPr>
          <w:lang w:val="es-EC"/>
        </w:rPr>
      </w:pPr>
      <w:r w:rsidRPr="00FF73C5">
        <w:rPr>
          <w:lang w:val="es-EC"/>
        </w:rPr>
        <w:t>Estructura del Proyecto</w:t>
      </w:r>
    </w:p>
    <w:p w14:paraId="3865F41B" w14:textId="77777777" w:rsidR="0068611F" w:rsidRPr="00FF73C5" w:rsidRDefault="00000000">
      <w:pPr>
        <w:rPr>
          <w:lang w:val="es-EC"/>
        </w:rPr>
      </w:pPr>
      <w:r w:rsidRPr="00FF73C5">
        <w:rPr>
          <w:lang w:val="es-EC"/>
        </w:rPr>
        <w:t>La estructura del proyecto es la siguiente:</w:t>
      </w:r>
      <w:r w:rsidRPr="00FF73C5">
        <w:rPr>
          <w:lang w:val="es-EC"/>
        </w:rPr>
        <w:br/>
      </w:r>
      <w:r w:rsidRPr="00FF73C5">
        <w:rPr>
          <w:lang w:val="es-EC"/>
        </w:rPr>
        <w:br/>
      </w:r>
      <w:proofErr w:type="spellStart"/>
      <w:r w:rsidRPr="00FF73C5">
        <w:rPr>
          <w:lang w:val="es-EC"/>
        </w:rPr>
        <w:t>Backend</w:t>
      </w:r>
      <w:proofErr w:type="spellEnd"/>
      <w:r w:rsidRPr="00FF73C5">
        <w:rPr>
          <w:lang w:val="es-EC"/>
        </w:rPr>
        <w:t>/</w:t>
      </w:r>
      <w:r w:rsidRPr="00FF73C5">
        <w:rPr>
          <w:lang w:val="es-EC"/>
        </w:rPr>
        <w:br/>
        <w:t xml:space="preserve">├── </w:t>
      </w:r>
      <w:proofErr w:type="spellStart"/>
      <w:r w:rsidRPr="00FF73C5">
        <w:rPr>
          <w:lang w:val="es-EC"/>
        </w:rPr>
        <w:t>Backend</w:t>
      </w:r>
      <w:proofErr w:type="spellEnd"/>
      <w:r w:rsidRPr="00FF73C5">
        <w:rPr>
          <w:lang w:val="es-EC"/>
        </w:rPr>
        <w:t>/</w:t>
      </w:r>
      <w:r w:rsidRPr="00FF73C5">
        <w:rPr>
          <w:lang w:val="es-EC"/>
        </w:rPr>
        <w:br/>
        <w:t xml:space="preserve">│   ├── </w:t>
      </w:r>
      <w:proofErr w:type="spellStart"/>
      <w:r w:rsidRPr="00FF73C5">
        <w:rPr>
          <w:lang w:val="es-EC"/>
        </w:rPr>
        <w:t>creacion_pdf</w:t>
      </w:r>
      <w:proofErr w:type="spellEnd"/>
      <w:r w:rsidRPr="00FF73C5">
        <w:rPr>
          <w:lang w:val="es-EC"/>
        </w:rPr>
        <w:t>/</w:t>
      </w:r>
      <w:r w:rsidRPr="00FF73C5">
        <w:rPr>
          <w:lang w:val="es-EC"/>
        </w:rPr>
        <w:br/>
        <w:t>│   ├── diagrama/</w:t>
      </w:r>
      <w:r w:rsidRPr="00FF73C5">
        <w:rPr>
          <w:lang w:val="es-EC"/>
        </w:rPr>
        <w:br/>
        <w:t xml:space="preserve">│   ├── </w:t>
      </w:r>
      <w:proofErr w:type="spellStart"/>
      <w:r w:rsidRPr="00FF73C5">
        <w:rPr>
          <w:lang w:val="es-EC"/>
        </w:rPr>
        <w:t>Machine_learning</w:t>
      </w:r>
      <w:proofErr w:type="spellEnd"/>
      <w:r w:rsidRPr="00FF73C5">
        <w:rPr>
          <w:lang w:val="es-EC"/>
        </w:rPr>
        <w:t>/</w:t>
      </w:r>
      <w:r w:rsidRPr="00FF73C5">
        <w:rPr>
          <w:lang w:val="es-EC"/>
        </w:rPr>
        <w:br/>
        <w:t>│   ├── preprocesamiento/</w:t>
      </w:r>
      <w:r w:rsidRPr="00FF73C5">
        <w:rPr>
          <w:lang w:val="es-EC"/>
        </w:rPr>
        <w:br/>
        <w:t xml:space="preserve">│   ├── </w:t>
      </w:r>
      <w:proofErr w:type="spellStart"/>
      <w:r w:rsidRPr="00FF73C5">
        <w:rPr>
          <w:lang w:val="es-EC"/>
        </w:rPr>
        <w:t>probar_api</w:t>
      </w:r>
      <w:proofErr w:type="spellEnd"/>
      <w:r w:rsidRPr="00FF73C5">
        <w:rPr>
          <w:lang w:val="es-EC"/>
        </w:rPr>
        <w:t>/</w:t>
      </w:r>
      <w:r w:rsidRPr="00FF73C5">
        <w:rPr>
          <w:lang w:val="es-EC"/>
        </w:rPr>
        <w:br/>
        <w:t xml:space="preserve">│   └── </w:t>
      </w:r>
      <w:proofErr w:type="spellStart"/>
      <w:r w:rsidRPr="00FF73C5">
        <w:rPr>
          <w:lang w:val="es-EC"/>
        </w:rPr>
        <w:t>Recoleccion_datos</w:t>
      </w:r>
      <w:proofErr w:type="spellEnd"/>
      <w:r w:rsidRPr="00FF73C5">
        <w:rPr>
          <w:lang w:val="es-EC"/>
        </w:rPr>
        <w:t>/</w:t>
      </w:r>
      <w:r w:rsidRPr="00FF73C5">
        <w:rPr>
          <w:lang w:val="es-EC"/>
        </w:rPr>
        <w:br/>
        <w:t>│       └── Repositorio local/</w:t>
      </w:r>
      <w:r w:rsidRPr="00FF73C5">
        <w:rPr>
          <w:lang w:val="es-EC"/>
        </w:rPr>
        <w:br/>
        <w:t>├── .</w:t>
      </w:r>
      <w:proofErr w:type="spellStart"/>
      <w:r w:rsidRPr="00FF73C5">
        <w:rPr>
          <w:lang w:val="es-EC"/>
        </w:rPr>
        <w:t>gitignore</w:t>
      </w:r>
      <w:proofErr w:type="spellEnd"/>
      <w:r w:rsidRPr="00FF73C5">
        <w:rPr>
          <w:lang w:val="es-EC"/>
        </w:rPr>
        <w:br/>
        <w:t>├── db.sqlite3</w:t>
      </w:r>
      <w:r w:rsidRPr="00FF73C5">
        <w:rPr>
          <w:lang w:val="es-EC"/>
        </w:rPr>
        <w:br/>
        <w:t>├── manage.py</w:t>
      </w:r>
      <w:r w:rsidRPr="00FF73C5">
        <w:rPr>
          <w:lang w:val="es-EC"/>
        </w:rPr>
        <w:br/>
        <w:t>├── requirements.txt</w:t>
      </w:r>
      <w:r w:rsidRPr="00FF73C5">
        <w:rPr>
          <w:lang w:val="es-EC"/>
        </w:rPr>
        <w:br/>
        <w:t>├── temp.pdf</w:t>
      </w:r>
      <w:r w:rsidRPr="00FF73C5">
        <w:rPr>
          <w:lang w:val="es-EC"/>
        </w:rPr>
        <w:br/>
        <w:t xml:space="preserve">└── Uso </w:t>
      </w:r>
      <w:proofErr w:type="spellStart"/>
      <w:r w:rsidRPr="00FF73C5">
        <w:rPr>
          <w:lang w:val="es-EC"/>
        </w:rPr>
        <w:t>postman.json</w:t>
      </w:r>
      <w:proofErr w:type="spellEnd"/>
    </w:p>
    <w:p w14:paraId="3A5285D4" w14:textId="77777777" w:rsidR="0068611F" w:rsidRPr="00FF73C5" w:rsidRDefault="00000000">
      <w:pPr>
        <w:pStyle w:val="Ttulo1"/>
        <w:rPr>
          <w:lang w:val="es-EC"/>
        </w:rPr>
      </w:pPr>
      <w:r w:rsidRPr="00FF73C5">
        <w:rPr>
          <w:lang w:val="es-EC"/>
        </w:rPr>
        <w:t>Descripción de las Aplicaciones</w:t>
      </w:r>
    </w:p>
    <w:p w14:paraId="233D60BE" w14:textId="77777777" w:rsidR="00FF73C5" w:rsidRDefault="00000000">
      <w:pPr>
        <w:rPr>
          <w:lang w:val="es-EC"/>
        </w:rPr>
      </w:pPr>
      <w:r w:rsidRPr="00FF73C5">
        <w:rPr>
          <w:lang w:val="es-EC"/>
        </w:rPr>
        <w:t xml:space="preserve">1. </w:t>
      </w:r>
      <w:proofErr w:type="spellStart"/>
      <w:r w:rsidRPr="00FF73C5">
        <w:rPr>
          <w:lang w:val="es-EC"/>
        </w:rPr>
        <w:t>Recoleccion_datos</w:t>
      </w:r>
      <w:proofErr w:type="spellEnd"/>
      <w:r w:rsidRPr="00FF73C5">
        <w:rPr>
          <w:lang w:val="es-EC"/>
        </w:rPr>
        <w:t>:</w:t>
      </w:r>
      <w:r w:rsidRPr="00FF73C5">
        <w:rPr>
          <w:lang w:val="es-EC"/>
        </w:rPr>
        <w:br/>
        <w:t xml:space="preserve">   - Guarda datos como título, autor, enlace, año, texto completo, resumen, búsqueda y citas de artículos científicos extraídos.</w:t>
      </w:r>
      <w:r w:rsidRPr="00FF73C5">
        <w:rPr>
          <w:lang w:val="es-EC"/>
        </w:rPr>
        <w:br/>
        <w:t xml:space="preserve">   - Contiene la carpeta `Repositorio local` con </w:t>
      </w:r>
      <w:proofErr w:type="spellStart"/>
      <w:r w:rsidRPr="00FF73C5">
        <w:rPr>
          <w:lang w:val="es-EC"/>
        </w:rPr>
        <w:t>PDFs</w:t>
      </w:r>
      <w:proofErr w:type="spellEnd"/>
      <w:r w:rsidRPr="00FF73C5">
        <w:rPr>
          <w:lang w:val="es-EC"/>
        </w:rPr>
        <w:t xml:space="preserve"> y </w:t>
      </w:r>
      <w:r w:rsidR="00FF73C5" w:rsidRPr="00FF73C5">
        <w:rPr>
          <w:lang w:val="es-EC"/>
        </w:rPr>
        <w:t xml:space="preserve">archivos. </w:t>
      </w:r>
      <w:proofErr w:type="spellStart"/>
      <w:r w:rsidR="00FF73C5" w:rsidRPr="00FF73C5">
        <w:rPr>
          <w:lang w:val="es-EC"/>
        </w:rPr>
        <w:t>bib</w:t>
      </w:r>
      <w:proofErr w:type="spellEnd"/>
      <w:r w:rsidRPr="00FF73C5">
        <w:rPr>
          <w:lang w:val="es-EC"/>
        </w:rPr>
        <w:t xml:space="preserve"> que puedes ingresar para mejorar la búsqueda.</w:t>
      </w:r>
      <w:r w:rsidRPr="00FF73C5">
        <w:rPr>
          <w:lang w:val="es-EC"/>
        </w:rPr>
        <w:br/>
      </w:r>
      <w:r w:rsidRPr="00FF73C5">
        <w:rPr>
          <w:lang w:val="es-EC"/>
        </w:rPr>
        <w:br/>
        <w:t xml:space="preserve">2. </w:t>
      </w:r>
      <w:r w:rsidR="00FF73C5" w:rsidRPr="00FF73C5">
        <w:rPr>
          <w:lang w:val="es-EC"/>
        </w:rPr>
        <w:t xml:space="preserve">Preprocesamiento: </w:t>
      </w:r>
      <w:r w:rsidRPr="00FF73C5">
        <w:rPr>
          <w:lang w:val="es-EC"/>
        </w:rPr>
        <w:br/>
        <w:t xml:space="preserve">   - Almacena datos preprocesados como el título, texto </w:t>
      </w:r>
      <w:proofErr w:type="spellStart"/>
      <w:r w:rsidRPr="00FF73C5">
        <w:rPr>
          <w:lang w:val="es-EC"/>
        </w:rPr>
        <w:t>tokenizado</w:t>
      </w:r>
      <w:proofErr w:type="spellEnd"/>
      <w:r w:rsidRPr="00FF73C5">
        <w:rPr>
          <w:lang w:val="es-EC"/>
        </w:rPr>
        <w:t>, búsqueda y resumen de los artículos.</w:t>
      </w:r>
      <w:r w:rsidRPr="00FF73C5">
        <w:rPr>
          <w:lang w:val="es-EC"/>
        </w:rPr>
        <w:br/>
      </w:r>
      <w:r w:rsidRPr="00FF73C5">
        <w:rPr>
          <w:lang w:val="es-EC"/>
        </w:rPr>
        <w:br/>
        <w:t xml:space="preserve">3. </w:t>
      </w:r>
      <w:proofErr w:type="spellStart"/>
      <w:r w:rsidRPr="00FF73C5">
        <w:rPr>
          <w:lang w:val="es-EC"/>
        </w:rPr>
        <w:t>Machine_learning</w:t>
      </w:r>
      <w:proofErr w:type="spellEnd"/>
      <w:r w:rsidRPr="00FF73C5">
        <w:rPr>
          <w:lang w:val="es-EC"/>
        </w:rPr>
        <w:t>:</w:t>
      </w:r>
      <w:r w:rsidRPr="00FF73C5">
        <w:rPr>
          <w:lang w:val="es-EC"/>
        </w:rPr>
        <w:br/>
        <w:t xml:space="preserve">   - Guarda resultados del análisis LDA incluyendo la consulta de búsqueda, importancia de </w:t>
      </w:r>
      <w:r w:rsidRPr="00FF73C5">
        <w:rPr>
          <w:lang w:val="es-EC"/>
        </w:rPr>
        <w:lastRenderedPageBreak/>
        <w:t>tokens en los temas, etiquetas automáticas, etiquetas combinadas y el resultado en formato JSON.</w:t>
      </w:r>
    </w:p>
    <w:p w14:paraId="0AE4DD93" w14:textId="5C34389F" w:rsidR="0068611F" w:rsidRPr="00FF73C5" w:rsidRDefault="00000000">
      <w:pPr>
        <w:rPr>
          <w:lang w:val="es-EC"/>
        </w:rPr>
      </w:pPr>
      <w:r w:rsidRPr="00FF73C5">
        <w:rPr>
          <w:lang w:val="es-EC"/>
        </w:rPr>
        <w:br/>
      </w:r>
      <w:r w:rsidRPr="00FF73C5">
        <w:rPr>
          <w:lang w:val="es-EC"/>
        </w:rPr>
        <w:br/>
        <w:t>4. Diagrama:</w:t>
      </w:r>
      <w:r w:rsidRPr="00FF73C5">
        <w:rPr>
          <w:lang w:val="es-EC"/>
        </w:rPr>
        <w:br/>
        <w:t xml:space="preserve">   - Esta aplicación no contiene modelos.</w:t>
      </w:r>
      <w:r w:rsidRPr="00FF73C5">
        <w:rPr>
          <w:lang w:val="es-EC"/>
        </w:rPr>
        <w:br/>
      </w:r>
      <w:r w:rsidRPr="00FF73C5">
        <w:rPr>
          <w:lang w:val="es-EC"/>
        </w:rPr>
        <w:br/>
        <w:t xml:space="preserve">5. </w:t>
      </w:r>
      <w:proofErr w:type="spellStart"/>
      <w:r w:rsidRPr="00FF73C5">
        <w:rPr>
          <w:lang w:val="es-EC"/>
        </w:rPr>
        <w:t>Creacion_pdf</w:t>
      </w:r>
      <w:proofErr w:type="spellEnd"/>
      <w:r w:rsidRPr="00FF73C5">
        <w:rPr>
          <w:lang w:val="es-EC"/>
        </w:rPr>
        <w:t>:</w:t>
      </w:r>
      <w:r w:rsidRPr="00FF73C5">
        <w:rPr>
          <w:lang w:val="es-EC"/>
        </w:rPr>
        <w:br/>
        <w:t xml:space="preserve">   - Esta aplicación no contiene modelos.</w:t>
      </w:r>
      <w:r w:rsidRPr="00FF73C5">
        <w:rPr>
          <w:lang w:val="es-EC"/>
        </w:rPr>
        <w:br/>
      </w:r>
      <w:r w:rsidRPr="00FF73C5">
        <w:rPr>
          <w:lang w:val="es-EC"/>
        </w:rPr>
        <w:br/>
        <w:t>6. Probar API:</w:t>
      </w:r>
      <w:r w:rsidRPr="00FF73C5">
        <w:rPr>
          <w:lang w:val="es-EC"/>
        </w:rPr>
        <w:br/>
        <w:t xml:space="preserve">   - La aplicación </w:t>
      </w:r>
      <w:r w:rsidR="00FF73C5">
        <w:rPr>
          <w:lang w:val="es-EC"/>
        </w:rPr>
        <w:t>“</w:t>
      </w:r>
      <w:proofErr w:type="spellStart"/>
      <w:r w:rsidRPr="00FF73C5">
        <w:rPr>
          <w:lang w:val="es-EC"/>
        </w:rPr>
        <w:t>probar_api</w:t>
      </w:r>
      <w:proofErr w:type="spellEnd"/>
      <w:r w:rsidR="00FF73C5">
        <w:rPr>
          <w:lang w:val="es-EC"/>
        </w:rPr>
        <w:t>”</w:t>
      </w:r>
      <w:r w:rsidRPr="00FF73C5">
        <w:rPr>
          <w:lang w:val="es-EC"/>
        </w:rPr>
        <w:t xml:space="preserve"> es un </w:t>
      </w:r>
      <w:proofErr w:type="spellStart"/>
      <w:r w:rsidRPr="00FF73C5">
        <w:rPr>
          <w:lang w:val="es-EC"/>
        </w:rPr>
        <w:t>endpoint</w:t>
      </w:r>
      <w:proofErr w:type="spellEnd"/>
      <w:r w:rsidRPr="00FF73C5">
        <w:rPr>
          <w:lang w:val="es-EC"/>
        </w:rPr>
        <w:t xml:space="preserve"> que no tiene un archivo </w:t>
      </w:r>
      <w:r w:rsidR="00FF73C5">
        <w:rPr>
          <w:lang w:val="es-EC"/>
        </w:rPr>
        <w:t>“</w:t>
      </w:r>
      <w:r w:rsidRPr="00FF73C5">
        <w:rPr>
          <w:lang w:val="es-EC"/>
        </w:rPr>
        <w:t>logic.py</w:t>
      </w:r>
      <w:r w:rsidR="00FF73C5">
        <w:rPr>
          <w:lang w:val="es-EC"/>
        </w:rPr>
        <w:t>”</w:t>
      </w:r>
      <w:r w:rsidRPr="00FF73C5">
        <w:rPr>
          <w:lang w:val="es-EC"/>
        </w:rPr>
        <w:t xml:space="preserve">. En su lugar, en </w:t>
      </w:r>
      <w:r w:rsidR="00FF73C5">
        <w:rPr>
          <w:lang w:val="es-EC"/>
        </w:rPr>
        <w:t>“</w:t>
      </w:r>
      <w:r w:rsidRPr="00FF73C5">
        <w:rPr>
          <w:lang w:val="es-EC"/>
        </w:rPr>
        <w:t>views.py</w:t>
      </w:r>
      <w:r w:rsidR="00FF73C5">
        <w:rPr>
          <w:lang w:val="es-EC"/>
        </w:rPr>
        <w:t>”</w:t>
      </w:r>
      <w:r w:rsidRPr="00FF73C5">
        <w:rPr>
          <w:lang w:val="es-EC"/>
        </w:rPr>
        <w:t xml:space="preserve"> toma la variable de entorno del API y prueba si es correcta enviando un mensaje de 'hola'.</w:t>
      </w:r>
    </w:p>
    <w:p w14:paraId="08F1A181" w14:textId="5A6D0899" w:rsidR="0068611F" w:rsidRPr="00D22963" w:rsidRDefault="0068611F">
      <w:pPr>
        <w:rPr>
          <w:lang w:val="es-EC"/>
        </w:rPr>
      </w:pPr>
    </w:p>
    <w:sectPr w:rsidR="0068611F" w:rsidRPr="00D22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614290">
    <w:abstractNumId w:val="8"/>
  </w:num>
  <w:num w:numId="2" w16cid:durableId="2517246">
    <w:abstractNumId w:val="6"/>
  </w:num>
  <w:num w:numId="3" w16cid:durableId="1458714761">
    <w:abstractNumId w:val="5"/>
  </w:num>
  <w:num w:numId="4" w16cid:durableId="1480682754">
    <w:abstractNumId w:val="4"/>
  </w:num>
  <w:num w:numId="5" w16cid:durableId="423306843">
    <w:abstractNumId w:val="7"/>
  </w:num>
  <w:num w:numId="6" w16cid:durableId="1929120551">
    <w:abstractNumId w:val="3"/>
  </w:num>
  <w:num w:numId="7" w16cid:durableId="1190799124">
    <w:abstractNumId w:val="2"/>
  </w:num>
  <w:num w:numId="8" w16cid:durableId="1304194558">
    <w:abstractNumId w:val="1"/>
  </w:num>
  <w:num w:numId="9" w16cid:durableId="125601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C14"/>
    <w:rsid w:val="00140799"/>
    <w:rsid w:val="0015074B"/>
    <w:rsid w:val="0029639D"/>
    <w:rsid w:val="00315ECD"/>
    <w:rsid w:val="00326F90"/>
    <w:rsid w:val="0068611F"/>
    <w:rsid w:val="00936FF4"/>
    <w:rsid w:val="00AA1D8D"/>
    <w:rsid w:val="00B47730"/>
    <w:rsid w:val="00B667BC"/>
    <w:rsid w:val="00CB0664"/>
    <w:rsid w:val="00D22963"/>
    <w:rsid w:val="00D81560"/>
    <w:rsid w:val="00E62CCF"/>
    <w:rsid w:val="00FC693F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B9E22"/>
  <w14:defaultImageDpi w14:val="300"/>
  <w15:docId w15:val="{77A9F756-9F47-4FB7-891A-EA2EE2EF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Lopez</cp:lastModifiedBy>
  <cp:revision>4</cp:revision>
  <dcterms:created xsi:type="dcterms:W3CDTF">2024-08-05T15:02:00Z</dcterms:created>
  <dcterms:modified xsi:type="dcterms:W3CDTF">2024-08-05T15:04:00Z</dcterms:modified>
  <cp:category/>
</cp:coreProperties>
</file>